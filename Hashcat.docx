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98B" w:rsidRPr="00A72B86" w:rsidRDefault="00976CA1">
      <w:pPr>
        <w:jc w:val="center"/>
        <w:rPr>
          <w:rFonts w:asciiTheme="majorBidi" w:hAnsiTheme="majorBidi" w:cstheme="majorBidi"/>
        </w:rPr>
      </w:pPr>
      <w:r w:rsidRPr="00A72B86">
        <w:rPr>
          <w:rFonts w:asciiTheme="majorBidi" w:hAnsiTheme="majorBidi" w:cstheme="majorBidi"/>
        </w:rPr>
        <w:br/>
      </w:r>
      <w:r w:rsidRPr="00A72B86">
        <w:rPr>
          <w:rFonts w:asciiTheme="majorBidi" w:hAnsiTheme="majorBidi" w:cstheme="majorBidi"/>
        </w:rPr>
        <w:br/>
      </w:r>
      <w:r w:rsidRPr="00A72B86">
        <w:rPr>
          <w:rFonts w:asciiTheme="majorBidi" w:hAnsiTheme="majorBidi" w:cstheme="majorBidi"/>
        </w:rPr>
        <w:br/>
      </w:r>
      <w:bookmarkStart w:id="0" w:name="_GoBack"/>
      <w:bookmarkEnd w:id="0"/>
      <w:r w:rsidR="00843B8D">
        <w:rPr>
          <w:rFonts w:asciiTheme="majorBidi" w:hAnsiTheme="majorBidi" w:cstheme="majorBidi"/>
          <w:b/>
          <w:color w:val="003366"/>
          <w:sz w:val="56"/>
        </w:rPr>
        <w:t xml:space="preserve"> Hashcat </w:t>
      </w:r>
      <w:r w:rsidRPr="00A72B86">
        <w:rPr>
          <w:rFonts w:asciiTheme="majorBidi" w:hAnsiTheme="majorBidi" w:cstheme="majorBidi"/>
          <w:b/>
          <w:color w:val="003366"/>
          <w:sz w:val="56"/>
        </w:rPr>
        <w:br/>
      </w:r>
    </w:p>
    <w:p w:rsidR="0043398B" w:rsidRPr="00A72B86" w:rsidRDefault="00976CA1">
      <w:pPr>
        <w:jc w:val="center"/>
        <w:rPr>
          <w:rFonts w:asciiTheme="majorBidi" w:hAnsiTheme="majorBidi" w:cstheme="majorBidi"/>
        </w:rPr>
      </w:pPr>
      <w:r w:rsidRPr="00A72B86">
        <w:rPr>
          <w:rFonts w:asciiTheme="majorBidi" w:hAnsiTheme="majorBidi" w:cstheme="majorBidi"/>
          <w:color w:val="505050"/>
          <w:sz w:val="28"/>
        </w:rPr>
        <w:br/>
        <w:t xml:space="preserve">Prepared by: </w:t>
      </w:r>
      <w:r w:rsidR="00F272D4">
        <w:rPr>
          <w:rFonts w:asciiTheme="majorBidi" w:hAnsiTheme="majorBidi" w:cstheme="majorBidi"/>
          <w:color w:val="505050"/>
          <w:sz w:val="28"/>
        </w:rPr>
        <w:t>SUBHAN AHMED</w:t>
      </w:r>
      <w:r w:rsidRPr="00A72B86">
        <w:rPr>
          <w:rFonts w:asciiTheme="majorBidi" w:hAnsiTheme="majorBidi" w:cstheme="majorBidi"/>
          <w:color w:val="505050"/>
          <w:sz w:val="28"/>
        </w:rPr>
        <w:br/>
        <w:t>Tool: Hashcat</w:t>
      </w:r>
      <w:r w:rsidRPr="00A72B86">
        <w:rPr>
          <w:rFonts w:asciiTheme="majorBidi" w:hAnsiTheme="majorBidi" w:cstheme="majorBidi"/>
          <w:color w:val="505050"/>
          <w:sz w:val="28"/>
        </w:rPr>
        <w:br/>
        <w:t>Platform: Kali Linux</w:t>
      </w:r>
      <w:r w:rsidRPr="00A72B86">
        <w:rPr>
          <w:rFonts w:asciiTheme="majorBidi" w:hAnsiTheme="majorBidi" w:cstheme="majorBidi"/>
          <w:color w:val="505050"/>
          <w:sz w:val="28"/>
        </w:rPr>
        <w:br/>
      </w:r>
    </w:p>
    <w:p w:rsidR="0043398B" w:rsidRPr="00A72B86" w:rsidRDefault="00976CA1" w:rsidP="00A72B86">
      <w:pPr>
        <w:pStyle w:val="Heading1"/>
        <w:rPr>
          <w:rFonts w:asciiTheme="majorBidi" w:hAnsiTheme="majorBidi"/>
        </w:rPr>
      </w:pPr>
      <w:r w:rsidRPr="00A72B86">
        <w:rPr>
          <w:rFonts w:asciiTheme="majorBidi" w:hAnsiTheme="majorBidi"/>
        </w:rPr>
        <w:br w:type="page"/>
      </w:r>
      <w:r w:rsidRPr="00A72B86">
        <w:rPr>
          <w:rFonts w:asciiTheme="majorBidi" w:hAnsiTheme="majorBidi"/>
        </w:rPr>
        <w:lastRenderedPageBreak/>
        <w:t>1. Introduction</w:t>
      </w:r>
    </w:p>
    <w:p w:rsidR="0043398B" w:rsidRPr="00A72B86" w:rsidRDefault="00976CA1">
      <w:pPr>
        <w:spacing w:after="120"/>
        <w:rPr>
          <w:rFonts w:asciiTheme="majorBidi" w:hAnsiTheme="majorBidi" w:cstheme="majorBidi"/>
        </w:rPr>
      </w:pPr>
      <w:r w:rsidRPr="00A72B86">
        <w:rPr>
          <w:rFonts w:asciiTheme="majorBidi" w:hAnsiTheme="majorBidi" w:cstheme="majorBidi"/>
        </w:rPr>
        <w:t>Hashcat is one of the world’s fastest and most advanced password recovery tools. It is widely used in cybersecurity, penetration testing, and digital forensics. With GPU acceleration, Hashcat can crack hashed passwords using various attack modes efficiently.</w:t>
      </w:r>
    </w:p>
    <w:p w:rsidR="0043398B" w:rsidRPr="00A72B86" w:rsidRDefault="00976CA1">
      <w:pPr>
        <w:pStyle w:val="Heading2"/>
        <w:rPr>
          <w:rFonts w:asciiTheme="majorBidi" w:hAnsiTheme="majorBidi"/>
        </w:rPr>
      </w:pPr>
      <w:r w:rsidRPr="00A72B86">
        <w:rPr>
          <w:rFonts w:asciiTheme="majorBidi" w:hAnsiTheme="majorBidi"/>
        </w:rPr>
        <w:t>2. Key Features</w:t>
      </w:r>
    </w:p>
    <w:p w:rsidR="0043398B" w:rsidRPr="00A72B86" w:rsidRDefault="00976CA1">
      <w:pPr>
        <w:spacing w:after="120"/>
        <w:rPr>
          <w:rFonts w:asciiTheme="majorBidi" w:hAnsiTheme="majorBidi" w:cstheme="majorBidi"/>
        </w:rPr>
      </w:pPr>
      <w:r w:rsidRPr="00A72B86">
        <w:rPr>
          <w:rFonts w:ascii="Segoe UI Symbol" w:hAnsi="Segoe UI Symbol" w:cs="Segoe UI Symbol"/>
        </w:rPr>
        <w:t>✔</w:t>
      </w:r>
      <w:r w:rsidRPr="00A72B86">
        <w:rPr>
          <w:rFonts w:asciiTheme="majorBidi" w:hAnsiTheme="majorBidi" w:cstheme="majorBidi"/>
        </w:rPr>
        <w:t xml:space="preserve"> Supports 300+ hashing algorithms</w:t>
      </w:r>
    </w:p>
    <w:p w:rsidR="0043398B" w:rsidRPr="00A72B86" w:rsidRDefault="00976CA1">
      <w:pPr>
        <w:spacing w:after="120"/>
        <w:rPr>
          <w:rFonts w:asciiTheme="majorBidi" w:hAnsiTheme="majorBidi" w:cstheme="majorBidi"/>
        </w:rPr>
      </w:pPr>
      <w:r w:rsidRPr="00A72B86">
        <w:rPr>
          <w:rFonts w:ascii="Segoe UI Symbol" w:hAnsi="Segoe UI Symbol" w:cs="Segoe UI Symbol"/>
        </w:rPr>
        <w:t>✔</w:t>
      </w:r>
      <w:r w:rsidRPr="00A72B86">
        <w:rPr>
          <w:rFonts w:asciiTheme="majorBidi" w:hAnsiTheme="majorBidi" w:cstheme="majorBidi"/>
        </w:rPr>
        <w:t xml:space="preserve"> GPU acceleration for high-speed cracking</w:t>
      </w:r>
    </w:p>
    <w:p w:rsidR="0043398B" w:rsidRPr="00A72B86" w:rsidRDefault="00976CA1">
      <w:pPr>
        <w:spacing w:after="120"/>
        <w:rPr>
          <w:rFonts w:asciiTheme="majorBidi" w:hAnsiTheme="majorBidi" w:cstheme="majorBidi"/>
        </w:rPr>
      </w:pPr>
      <w:r w:rsidRPr="00A72B86">
        <w:rPr>
          <w:rFonts w:ascii="Segoe UI Symbol" w:hAnsi="Segoe UI Symbol" w:cs="Segoe UI Symbol"/>
        </w:rPr>
        <w:t>✔</w:t>
      </w:r>
      <w:r w:rsidRPr="00A72B86">
        <w:rPr>
          <w:rFonts w:asciiTheme="majorBidi" w:hAnsiTheme="majorBidi" w:cstheme="majorBidi"/>
        </w:rPr>
        <w:t xml:space="preserve"> Multiple attack modes: dictionary, brute-force, hybrid, etc.</w:t>
      </w:r>
    </w:p>
    <w:p w:rsidR="0043398B" w:rsidRPr="00A72B86" w:rsidRDefault="00976CA1">
      <w:pPr>
        <w:spacing w:after="120"/>
        <w:rPr>
          <w:rFonts w:asciiTheme="majorBidi" w:hAnsiTheme="majorBidi" w:cstheme="majorBidi"/>
        </w:rPr>
      </w:pPr>
      <w:r w:rsidRPr="00A72B86">
        <w:rPr>
          <w:rFonts w:ascii="Segoe UI Symbol" w:hAnsi="Segoe UI Symbol" w:cs="Segoe UI Symbol"/>
        </w:rPr>
        <w:t>✔</w:t>
      </w:r>
      <w:r w:rsidRPr="00A72B86">
        <w:rPr>
          <w:rFonts w:asciiTheme="majorBidi" w:hAnsiTheme="majorBidi" w:cstheme="majorBidi"/>
        </w:rPr>
        <w:t xml:space="preserve"> Handles large wordlists and custom rules</w:t>
      </w:r>
    </w:p>
    <w:p w:rsidR="0043398B" w:rsidRPr="00A72B86" w:rsidRDefault="00976CA1">
      <w:pPr>
        <w:pStyle w:val="Heading2"/>
        <w:rPr>
          <w:rFonts w:asciiTheme="majorBidi" w:hAnsiTheme="majorBidi"/>
        </w:rPr>
      </w:pPr>
      <w:r w:rsidRPr="00A72B86">
        <w:rPr>
          <w:rFonts w:asciiTheme="majorBidi" w:hAnsiTheme="majorBidi"/>
        </w:rPr>
        <w:t>3. Installation on Kali Linux</w:t>
      </w:r>
    </w:p>
    <w:p w:rsidR="0043398B" w:rsidRPr="00A72B86" w:rsidRDefault="00976CA1">
      <w:pPr>
        <w:spacing w:after="120"/>
        <w:rPr>
          <w:rFonts w:asciiTheme="majorBidi" w:hAnsiTheme="majorBidi" w:cstheme="majorBidi"/>
        </w:rPr>
      </w:pPr>
      <w:r w:rsidRPr="00A72B86">
        <w:rPr>
          <w:rFonts w:asciiTheme="majorBidi" w:hAnsiTheme="majorBidi" w:cstheme="majorBidi"/>
        </w:rPr>
        <w:t>Verify installation:</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hashcat --version</w:t>
      </w:r>
    </w:p>
    <w:p w:rsidR="0043398B" w:rsidRPr="00A72B86" w:rsidRDefault="0043398B">
      <w:pPr>
        <w:rPr>
          <w:rFonts w:asciiTheme="majorBidi" w:hAnsiTheme="majorBidi" w:cstheme="majorBidi"/>
        </w:rPr>
      </w:pPr>
    </w:p>
    <w:p w:rsidR="0043398B" w:rsidRPr="00A72B86" w:rsidRDefault="00976CA1">
      <w:pPr>
        <w:spacing w:after="120"/>
        <w:rPr>
          <w:rFonts w:asciiTheme="majorBidi" w:hAnsiTheme="majorBidi" w:cstheme="majorBidi"/>
        </w:rPr>
      </w:pPr>
      <w:r w:rsidRPr="00A72B86">
        <w:rPr>
          <w:rFonts w:asciiTheme="majorBidi" w:hAnsiTheme="majorBidi" w:cstheme="majorBidi"/>
        </w:rPr>
        <w:t>If not installed:</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sudo apt update</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sudo apt install hashcat -y</w:t>
      </w:r>
    </w:p>
    <w:p w:rsidR="0043398B" w:rsidRPr="00A72B86" w:rsidRDefault="00976CA1">
      <w:pPr>
        <w:pStyle w:val="Heading2"/>
        <w:rPr>
          <w:rFonts w:asciiTheme="majorBidi" w:hAnsiTheme="majorBidi"/>
        </w:rPr>
      </w:pPr>
      <w:r w:rsidRPr="00A72B86">
        <w:rPr>
          <w:rFonts w:asciiTheme="majorBidi" w:hAnsiTheme="majorBidi"/>
        </w:rPr>
        <w:t>4. Basic Syntax</w:t>
      </w:r>
    </w:p>
    <w:p w:rsidR="0043398B" w:rsidRPr="00A72B86" w:rsidRDefault="00976CA1">
      <w:pPr>
        <w:spacing w:after="120"/>
        <w:rPr>
          <w:rFonts w:asciiTheme="majorBidi" w:hAnsiTheme="majorBidi" w:cstheme="majorBidi"/>
        </w:rPr>
      </w:pPr>
      <w:r w:rsidRPr="00A72B86">
        <w:rPr>
          <w:rFonts w:asciiTheme="majorBidi" w:hAnsiTheme="majorBidi" w:cstheme="majorBidi"/>
        </w:rPr>
        <w:t>General syntax:</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hashcat [options] -m &lt;hash-type&gt; -a &lt;attack-mode&gt; &lt;hashfile&gt; &lt;wordlist&gt;</w:t>
      </w:r>
    </w:p>
    <w:p w:rsidR="0043398B" w:rsidRPr="00A72B86" w:rsidRDefault="00976CA1">
      <w:pPr>
        <w:pStyle w:val="Heading2"/>
        <w:rPr>
          <w:rFonts w:asciiTheme="majorBidi" w:hAnsiTheme="majorBidi"/>
        </w:rPr>
      </w:pPr>
      <w:r w:rsidRPr="00A72B86">
        <w:rPr>
          <w:rFonts w:asciiTheme="majorBidi" w:hAnsiTheme="majorBidi"/>
        </w:rPr>
        <w:t>5. Common Hash Types</w:t>
      </w:r>
    </w:p>
    <w:p w:rsidR="0043398B" w:rsidRPr="00A72B86" w:rsidRDefault="00976CA1">
      <w:pPr>
        <w:spacing w:after="120"/>
        <w:rPr>
          <w:rFonts w:asciiTheme="majorBidi" w:hAnsiTheme="majorBidi" w:cstheme="majorBidi"/>
        </w:rPr>
      </w:pPr>
      <w:r w:rsidRPr="00A72B86">
        <w:rPr>
          <w:rFonts w:asciiTheme="majorBidi" w:hAnsiTheme="majorBidi" w:cstheme="majorBidi"/>
        </w:rPr>
        <w:t>• MD5 (-m 0)</w:t>
      </w:r>
    </w:p>
    <w:p w:rsidR="0043398B" w:rsidRPr="00A72B86" w:rsidRDefault="00976CA1">
      <w:pPr>
        <w:spacing w:after="120"/>
        <w:rPr>
          <w:rFonts w:asciiTheme="majorBidi" w:hAnsiTheme="majorBidi" w:cstheme="majorBidi"/>
        </w:rPr>
      </w:pPr>
      <w:r w:rsidRPr="00A72B86">
        <w:rPr>
          <w:rFonts w:asciiTheme="majorBidi" w:hAnsiTheme="majorBidi" w:cstheme="majorBidi"/>
        </w:rPr>
        <w:t>• SHA1 (-m 100)</w:t>
      </w:r>
    </w:p>
    <w:p w:rsidR="0043398B" w:rsidRPr="00A72B86" w:rsidRDefault="00976CA1">
      <w:pPr>
        <w:spacing w:after="120"/>
        <w:rPr>
          <w:rFonts w:asciiTheme="majorBidi" w:hAnsiTheme="majorBidi" w:cstheme="majorBidi"/>
        </w:rPr>
      </w:pPr>
      <w:r w:rsidRPr="00A72B86">
        <w:rPr>
          <w:rFonts w:asciiTheme="majorBidi" w:hAnsiTheme="majorBidi" w:cstheme="majorBidi"/>
        </w:rPr>
        <w:t>• SHA256 (-m 1400)</w:t>
      </w:r>
    </w:p>
    <w:p w:rsidR="0043398B" w:rsidRPr="00A72B86" w:rsidRDefault="00976CA1">
      <w:pPr>
        <w:spacing w:after="120"/>
        <w:rPr>
          <w:rFonts w:asciiTheme="majorBidi" w:hAnsiTheme="majorBidi" w:cstheme="majorBidi"/>
        </w:rPr>
      </w:pPr>
      <w:r w:rsidRPr="00A72B86">
        <w:rPr>
          <w:rFonts w:asciiTheme="majorBidi" w:hAnsiTheme="majorBidi" w:cstheme="majorBidi"/>
        </w:rPr>
        <w:t>• NTLM (-m 1000)</w:t>
      </w:r>
    </w:p>
    <w:p w:rsidR="0043398B" w:rsidRPr="00A72B86" w:rsidRDefault="00976CA1">
      <w:pPr>
        <w:spacing w:after="120"/>
        <w:rPr>
          <w:rFonts w:asciiTheme="majorBidi" w:hAnsiTheme="majorBidi" w:cstheme="majorBidi"/>
        </w:rPr>
      </w:pPr>
      <w:r w:rsidRPr="00A72B86">
        <w:rPr>
          <w:rFonts w:asciiTheme="majorBidi" w:hAnsiTheme="majorBidi" w:cstheme="majorBidi"/>
        </w:rPr>
        <w:t>• WPA2 (-m 22000)</w:t>
      </w:r>
    </w:p>
    <w:p w:rsidR="0043398B" w:rsidRPr="00A72B86" w:rsidRDefault="00976CA1">
      <w:pPr>
        <w:pStyle w:val="Heading2"/>
        <w:rPr>
          <w:rFonts w:asciiTheme="majorBidi" w:hAnsiTheme="majorBidi"/>
        </w:rPr>
      </w:pPr>
      <w:r w:rsidRPr="00A72B86">
        <w:rPr>
          <w:rFonts w:asciiTheme="majorBidi" w:hAnsiTheme="majorBidi"/>
        </w:rPr>
        <w:t>6. Attack Modes</w:t>
      </w:r>
    </w:p>
    <w:p w:rsidR="0043398B" w:rsidRPr="00A72B86" w:rsidRDefault="00976CA1">
      <w:pPr>
        <w:spacing w:after="120"/>
        <w:rPr>
          <w:rFonts w:asciiTheme="majorBidi" w:hAnsiTheme="majorBidi" w:cstheme="majorBidi"/>
        </w:rPr>
      </w:pPr>
      <w:r w:rsidRPr="00A72B86">
        <w:rPr>
          <w:rFonts w:asciiTheme="majorBidi" w:hAnsiTheme="majorBidi" w:cstheme="majorBidi"/>
        </w:rPr>
        <w:t>• Dictionary (-a 0)</w:t>
      </w:r>
    </w:p>
    <w:p w:rsidR="0043398B" w:rsidRPr="00A72B86" w:rsidRDefault="00976CA1">
      <w:pPr>
        <w:spacing w:after="120"/>
        <w:rPr>
          <w:rFonts w:asciiTheme="majorBidi" w:hAnsiTheme="majorBidi" w:cstheme="majorBidi"/>
        </w:rPr>
      </w:pPr>
      <w:r w:rsidRPr="00A72B86">
        <w:rPr>
          <w:rFonts w:asciiTheme="majorBidi" w:hAnsiTheme="majorBidi" w:cstheme="majorBidi"/>
        </w:rPr>
        <w:t>• Combination (-a 1)</w:t>
      </w:r>
    </w:p>
    <w:p w:rsidR="0043398B" w:rsidRPr="00A72B86" w:rsidRDefault="00976CA1">
      <w:pPr>
        <w:spacing w:after="120"/>
        <w:rPr>
          <w:rFonts w:asciiTheme="majorBidi" w:hAnsiTheme="majorBidi" w:cstheme="majorBidi"/>
        </w:rPr>
      </w:pPr>
      <w:r w:rsidRPr="00A72B86">
        <w:rPr>
          <w:rFonts w:asciiTheme="majorBidi" w:hAnsiTheme="majorBidi" w:cstheme="majorBidi"/>
        </w:rPr>
        <w:t>• Brute-force (-a 3)</w:t>
      </w:r>
    </w:p>
    <w:p w:rsidR="0043398B" w:rsidRPr="00A72B86" w:rsidRDefault="00976CA1">
      <w:pPr>
        <w:spacing w:after="120"/>
        <w:rPr>
          <w:rFonts w:asciiTheme="majorBidi" w:hAnsiTheme="majorBidi" w:cstheme="majorBidi"/>
        </w:rPr>
      </w:pPr>
      <w:r w:rsidRPr="00A72B86">
        <w:rPr>
          <w:rFonts w:asciiTheme="majorBidi" w:hAnsiTheme="majorBidi" w:cstheme="majorBidi"/>
        </w:rPr>
        <w:t>• Hybrid (-a 6 or 7)</w:t>
      </w:r>
    </w:p>
    <w:p w:rsidR="0043398B" w:rsidRPr="00A72B86" w:rsidRDefault="00976CA1">
      <w:pPr>
        <w:spacing w:after="120"/>
        <w:rPr>
          <w:rFonts w:asciiTheme="majorBidi" w:hAnsiTheme="majorBidi" w:cstheme="majorBidi"/>
        </w:rPr>
      </w:pPr>
      <w:r w:rsidRPr="00A72B86">
        <w:rPr>
          <w:rFonts w:asciiTheme="majorBidi" w:hAnsiTheme="majorBidi" w:cstheme="majorBidi"/>
        </w:rPr>
        <w:lastRenderedPageBreak/>
        <w:t>• Rule-based</w:t>
      </w:r>
    </w:p>
    <w:p w:rsidR="0043398B" w:rsidRDefault="00976CA1">
      <w:pPr>
        <w:pStyle w:val="Heading2"/>
        <w:rPr>
          <w:rFonts w:asciiTheme="majorBidi" w:hAnsiTheme="majorBidi"/>
        </w:rPr>
      </w:pPr>
      <w:r w:rsidRPr="00A72B86">
        <w:rPr>
          <w:rFonts w:asciiTheme="majorBidi" w:hAnsiTheme="majorBidi"/>
        </w:rPr>
        <w:t>7. Usage Examples</w:t>
      </w:r>
    </w:p>
    <w:p w:rsidR="00E512EE" w:rsidRDefault="00A72B86" w:rsidP="00A72B86">
      <w:r>
        <w:t>I extract hash from a zip file</w:t>
      </w:r>
    </w:p>
    <w:p w:rsidR="00E512EE" w:rsidRDefault="00E512EE" w:rsidP="00A72B86">
      <w:r w:rsidRPr="00E512EE">
        <w:rPr>
          <w:noProof/>
        </w:rPr>
        <w:drawing>
          <wp:inline distT="0" distB="0" distL="0" distR="0" wp14:anchorId="6658870A" wp14:editId="03A965C0">
            <wp:extent cx="1968601" cy="330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8601" cy="330217"/>
                    </a:xfrm>
                    <a:prstGeom prst="rect">
                      <a:avLst/>
                    </a:prstGeom>
                  </pic:spPr>
                </pic:pic>
              </a:graphicData>
            </a:graphic>
          </wp:inline>
        </w:drawing>
      </w:r>
    </w:p>
    <w:p w:rsidR="003A4C9F" w:rsidRDefault="00E512EE" w:rsidP="003A4C9F">
      <w:r w:rsidRPr="00E512EE">
        <w:rPr>
          <w:noProof/>
        </w:rPr>
        <w:drawing>
          <wp:inline distT="0" distB="0" distL="0" distR="0" wp14:anchorId="24954E97" wp14:editId="58618BC1">
            <wp:extent cx="5486400" cy="745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745490"/>
                    </a:xfrm>
                    <a:prstGeom prst="rect">
                      <a:avLst/>
                    </a:prstGeom>
                  </pic:spPr>
                </pic:pic>
              </a:graphicData>
            </a:graphic>
          </wp:inline>
        </w:drawing>
      </w:r>
    </w:p>
    <w:p w:rsidR="003A4C9F" w:rsidRDefault="003A4C9F" w:rsidP="00A72B86">
      <w:r>
        <w:t>When you the hash file is create make show to remove which is show in below</w:t>
      </w:r>
    </w:p>
    <w:p w:rsidR="003A4C9F" w:rsidRDefault="003A4C9F" w:rsidP="003A4C9F">
      <w:r>
        <w:t xml:space="preserve">Between this red </w:t>
      </w:r>
      <w:proofErr w:type="gramStart"/>
      <w:r>
        <w:t>box</w:t>
      </w:r>
      <w:proofErr w:type="gramEnd"/>
      <w:r>
        <w:t xml:space="preserve"> this is a hash</w:t>
      </w:r>
      <w:r>
        <w:br/>
      </w:r>
      <w:r w:rsidRPr="003A4C9F">
        <w:rPr>
          <w:noProof/>
        </w:rPr>
        <w:drawing>
          <wp:inline distT="0" distB="0" distL="0" distR="0" wp14:anchorId="17AAAAB1" wp14:editId="360E4B35">
            <wp:extent cx="4045158" cy="1244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5158" cy="1244664"/>
                    </a:xfrm>
                    <a:prstGeom prst="rect">
                      <a:avLst/>
                    </a:prstGeom>
                  </pic:spPr>
                </pic:pic>
              </a:graphicData>
            </a:graphic>
          </wp:inline>
        </w:drawing>
      </w:r>
    </w:p>
    <w:p w:rsidR="0043398B" w:rsidRPr="003A4C9F" w:rsidRDefault="00976CA1" w:rsidP="00A72B86">
      <w:pPr>
        <w:pStyle w:val="ListParagraph"/>
        <w:numPr>
          <w:ilvl w:val="0"/>
          <w:numId w:val="10"/>
        </w:numPr>
        <w:spacing w:after="120"/>
        <w:rPr>
          <w:rFonts w:asciiTheme="majorBidi" w:hAnsiTheme="majorBidi" w:cstheme="majorBidi"/>
          <w:b/>
          <w:bCs/>
        </w:rPr>
      </w:pPr>
      <w:r w:rsidRPr="003A4C9F">
        <w:rPr>
          <w:rFonts w:asciiTheme="majorBidi" w:hAnsiTheme="majorBidi" w:cstheme="majorBidi"/>
          <w:b/>
          <w:bCs/>
        </w:rPr>
        <w:t>Dictionary Attack:</w:t>
      </w:r>
    </w:p>
    <w:p w:rsidR="003A4C9F" w:rsidRPr="003A4C9F" w:rsidRDefault="003A4C9F" w:rsidP="003A4C9F">
      <w:r>
        <w:t xml:space="preserve">  To crack zip file hash we use –m 13600</w:t>
      </w:r>
    </w:p>
    <w:p w:rsidR="0043398B" w:rsidRDefault="00976CA1">
      <w:pPr>
        <w:shd w:val="clear" w:color="auto" w:fill="EFEFEF"/>
        <w:spacing w:before="80" w:after="160"/>
        <w:rPr>
          <w:rFonts w:asciiTheme="majorBidi" w:hAnsiTheme="majorBidi" w:cstheme="majorBidi"/>
        </w:rPr>
      </w:pPr>
      <w:proofErr w:type="gramStart"/>
      <w:r w:rsidRPr="00A72B86">
        <w:rPr>
          <w:rFonts w:asciiTheme="majorBidi" w:hAnsiTheme="majorBidi" w:cstheme="majorBidi"/>
        </w:rPr>
        <w:t>hashcat</w:t>
      </w:r>
      <w:proofErr w:type="gramEnd"/>
      <w:r w:rsidRPr="00A72B86">
        <w:rPr>
          <w:rFonts w:asciiTheme="majorBidi" w:hAnsiTheme="majorBidi" w:cstheme="majorBidi"/>
        </w:rPr>
        <w:t xml:space="preserve"> -m 0 -a 0 hash.txt /</w:t>
      </w:r>
      <w:proofErr w:type="spellStart"/>
      <w:r w:rsidRPr="00A72B86">
        <w:rPr>
          <w:rFonts w:asciiTheme="majorBidi" w:hAnsiTheme="majorBidi" w:cstheme="majorBidi"/>
        </w:rPr>
        <w:t>usr</w:t>
      </w:r>
      <w:proofErr w:type="spellEnd"/>
      <w:r w:rsidRPr="00A72B86">
        <w:rPr>
          <w:rFonts w:asciiTheme="majorBidi" w:hAnsiTheme="majorBidi" w:cstheme="majorBidi"/>
        </w:rPr>
        <w:t>/share/wordlists/rockyou.txt</w:t>
      </w:r>
    </w:p>
    <w:p w:rsidR="00A72B86" w:rsidRDefault="00A72B86" w:rsidP="003A4C9F">
      <w:pPr>
        <w:shd w:val="clear" w:color="auto" w:fill="EFEFEF"/>
        <w:spacing w:before="80" w:after="160"/>
        <w:rPr>
          <w:rFonts w:asciiTheme="majorBidi" w:hAnsiTheme="majorBidi" w:cstheme="majorBidi"/>
        </w:rPr>
      </w:pPr>
      <w:r w:rsidRPr="00A72B86">
        <w:rPr>
          <w:rFonts w:asciiTheme="majorBidi" w:hAnsiTheme="majorBidi" w:cstheme="majorBidi"/>
          <w:noProof/>
        </w:rPr>
        <w:drawing>
          <wp:inline distT="0" distB="0" distL="0" distR="0" wp14:anchorId="0430ECE0" wp14:editId="54214F3B">
            <wp:extent cx="40386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809" cy="2724291"/>
                    </a:xfrm>
                    <a:prstGeom prst="rect">
                      <a:avLst/>
                    </a:prstGeom>
                  </pic:spPr>
                </pic:pic>
              </a:graphicData>
            </a:graphic>
          </wp:inline>
        </w:drawing>
      </w:r>
    </w:p>
    <w:p w:rsidR="0043398B" w:rsidRPr="00A72B86" w:rsidRDefault="0043398B">
      <w:pPr>
        <w:rPr>
          <w:rFonts w:asciiTheme="majorBidi" w:hAnsiTheme="majorBidi" w:cstheme="majorBidi"/>
        </w:rPr>
      </w:pPr>
    </w:p>
    <w:p w:rsidR="0043398B" w:rsidRPr="003A4C9F" w:rsidRDefault="00976CA1" w:rsidP="00A72B86">
      <w:pPr>
        <w:pStyle w:val="ListParagraph"/>
        <w:numPr>
          <w:ilvl w:val="0"/>
          <w:numId w:val="10"/>
        </w:numPr>
        <w:spacing w:after="120"/>
        <w:rPr>
          <w:rFonts w:asciiTheme="majorBidi" w:hAnsiTheme="majorBidi" w:cstheme="majorBidi"/>
          <w:b/>
          <w:bCs/>
        </w:rPr>
      </w:pPr>
      <w:r w:rsidRPr="003A4C9F">
        <w:rPr>
          <w:rFonts w:asciiTheme="majorBidi" w:hAnsiTheme="majorBidi" w:cstheme="majorBidi"/>
          <w:b/>
          <w:bCs/>
        </w:rPr>
        <w:lastRenderedPageBreak/>
        <w:t>Brute-force Attack (NTLM, 6 lowercase):</w:t>
      </w:r>
    </w:p>
    <w:p w:rsidR="0043398B" w:rsidRDefault="00976CA1">
      <w:pPr>
        <w:shd w:val="clear" w:color="auto" w:fill="EFEFEF"/>
        <w:spacing w:before="80" w:after="160"/>
        <w:rPr>
          <w:rFonts w:asciiTheme="majorBidi" w:hAnsiTheme="majorBidi" w:cstheme="majorBidi"/>
        </w:rPr>
      </w:pPr>
      <w:proofErr w:type="gramStart"/>
      <w:r w:rsidRPr="00A72B86">
        <w:rPr>
          <w:rFonts w:asciiTheme="majorBidi" w:hAnsiTheme="majorBidi" w:cstheme="majorBidi"/>
        </w:rPr>
        <w:t>hashcat</w:t>
      </w:r>
      <w:proofErr w:type="gramEnd"/>
      <w:r w:rsidRPr="00A72B86">
        <w:rPr>
          <w:rFonts w:asciiTheme="majorBidi" w:hAnsiTheme="majorBidi" w:cstheme="majorBidi"/>
        </w:rPr>
        <w:t xml:space="preserve"> -m 1000 -a 3 hash.txt ?</w:t>
      </w:r>
      <w:proofErr w:type="spellStart"/>
      <w:r w:rsidRPr="00A72B86">
        <w:rPr>
          <w:rFonts w:asciiTheme="majorBidi" w:hAnsiTheme="majorBidi" w:cstheme="majorBidi"/>
        </w:rPr>
        <w:t>l?l?l?l?l?l</w:t>
      </w:r>
      <w:proofErr w:type="spellEnd"/>
    </w:p>
    <w:p w:rsidR="00A72B86" w:rsidRPr="00A72B86" w:rsidRDefault="00A72B86" w:rsidP="00A72B86">
      <w:pPr>
        <w:pStyle w:val="NormalWeb"/>
        <w:rPr>
          <w:rFonts w:asciiTheme="majorBidi" w:hAnsiTheme="majorBidi" w:cstheme="majorBidi"/>
        </w:rPr>
      </w:pPr>
      <w:r w:rsidRPr="00A72B86">
        <w:rPr>
          <w:rStyle w:val="HTMLCode"/>
          <w:rFonts w:asciiTheme="majorBidi" w:hAnsiTheme="majorBidi" w:cstheme="majorBidi"/>
        </w:rPr>
        <w:t>?l</w:t>
      </w:r>
      <w:r w:rsidRPr="00A72B86">
        <w:rPr>
          <w:rFonts w:asciiTheme="majorBidi" w:hAnsiTheme="majorBidi" w:cstheme="majorBidi"/>
        </w:rPr>
        <w:t xml:space="preserve"> = lowercase letter</w:t>
      </w:r>
    </w:p>
    <w:p w:rsidR="00A72B86" w:rsidRPr="00A72B86" w:rsidRDefault="00A72B86" w:rsidP="00A72B86">
      <w:pPr>
        <w:pStyle w:val="NormalWeb"/>
        <w:rPr>
          <w:rFonts w:asciiTheme="majorBidi" w:hAnsiTheme="majorBidi" w:cstheme="majorBidi"/>
        </w:rPr>
      </w:pPr>
      <w:r w:rsidRPr="00A72B86">
        <w:rPr>
          <w:rStyle w:val="HTMLCode"/>
          <w:rFonts w:asciiTheme="majorBidi" w:hAnsiTheme="majorBidi" w:cstheme="majorBidi"/>
        </w:rPr>
        <w:t>?d</w:t>
      </w:r>
      <w:r w:rsidRPr="00A72B86">
        <w:rPr>
          <w:rFonts w:asciiTheme="majorBidi" w:hAnsiTheme="majorBidi" w:cstheme="majorBidi"/>
        </w:rPr>
        <w:t xml:space="preserve"> = digit</w:t>
      </w:r>
    </w:p>
    <w:p w:rsidR="00A72B86" w:rsidRPr="00A72B86" w:rsidRDefault="00A72B86" w:rsidP="00A72B86">
      <w:pPr>
        <w:pStyle w:val="NormalWeb"/>
        <w:rPr>
          <w:rFonts w:asciiTheme="majorBidi" w:hAnsiTheme="majorBidi" w:cstheme="majorBidi"/>
        </w:rPr>
      </w:pPr>
      <w:r w:rsidRPr="00A72B86">
        <w:rPr>
          <w:rStyle w:val="HTMLCode"/>
          <w:rFonts w:asciiTheme="majorBidi" w:hAnsiTheme="majorBidi" w:cstheme="majorBidi"/>
        </w:rPr>
        <w:t>?u</w:t>
      </w:r>
      <w:r w:rsidRPr="00A72B86">
        <w:rPr>
          <w:rFonts w:asciiTheme="majorBidi" w:hAnsiTheme="majorBidi" w:cstheme="majorBidi"/>
        </w:rPr>
        <w:t xml:space="preserve"> = uppercase</w:t>
      </w:r>
    </w:p>
    <w:p w:rsidR="00A72B86" w:rsidRPr="00A72B86" w:rsidRDefault="00A72B86" w:rsidP="00A72B86">
      <w:pPr>
        <w:pStyle w:val="NormalWeb"/>
        <w:rPr>
          <w:rFonts w:asciiTheme="majorBidi" w:hAnsiTheme="majorBidi" w:cstheme="majorBidi"/>
        </w:rPr>
      </w:pPr>
      <w:r w:rsidRPr="00A72B86">
        <w:rPr>
          <w:rStyle w:val="HTMLCode"/>
          <w:rFonts w:asciiTheme="majorBidi" w:hAnsiTheme="majorBidi" w:cstheme="majorBidi"/>
        </w:rPr>
        <w:t>?s</w:t>
      </w:r>
      <w:r w:rsidRPr="00A72B86">
        <w:rPr>
          <w:rFonts w:asciiTheme="majorBidi" w:hAnsiTheme="majorBidi" w:cstheme="majorBidi"/>
        </w:rPr>
        <w:t xml:space="preserve"> = symbol</w:t>
      </w:r>
    </w:p>
    <w:p w:rsidR="00A72B86" w:rsidRPr="00A72B86" w:rsidRDefault="00A72B86">
      <w:pPr>
        <w:shd w:val="clear" w:color="auto" w:fill="EFEFEF"/>
        <w:spacing w:before="80" w:after="160"/>
        <w:rPr>
          <w:rFonts w:asciiTheme="majorBidi" w:hAnsiTheme="majorBidi" w:cstheme="majorBidi"/>
        </w:rPr>
      </w:pPr>
      <w:r>
        <w:rPr>
          <w:noProof/>
        </w:rPr>
        <w:drawing>
          <wp:inline distT="0" distB="0" distL="0" distR="0" wp14:anchorId="4791C5E5" wp14:editId="4AF838BC">
            <wp:extent cx="54864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52925"/>
                    </a:xfrm>
                    <a:prstGeom prst="rect">
                      <a:avLst/>
                    </a:prstGeom>
                  </pic:spPr>
                </pic:pic>
              </a:graphicData>
            </a:graphic>
          </wp:inline>
        </w:drawing>
      </w:r>
    </w:p>
    <w:p w:rsidR="0043398B" w:rsidRDefault="0043398B">
      <w:pPr>
        <w:rPr>
          <w:rFonts w:asciiTheme="majorBidi" w:hAnsiTheme="majorBidi" w:cstheme="majorBidi"/>
        </w:rPr>
      </w:pPr>
    </w:p>
    <w:p w:rsidR="00F14129" w:rsidRDefault="00F14129">
      <w:pPr>
        <w:rPr>
          <w:rFonts w:asciiTheme="majorBidi" w:hAnsiTheme="majorBidi" w:cstheme="majorBidi"/>
        </w:rPr>
      </w:pPr>
    </w:p>
    <w:p w:rsidR="00F14129" w:rsidRDefault="00F14129">
      <w:pPr>
        <w:rPr>
          <w:rFonts w:asciiTheme="majorBidi" w:hAnsiTheme="majorBidi" w:cstheme="majorBidi"/>
        </w:rPr>
      </w:pPr>
    </w:p>
    <w:p w:rsidR="00F14129" w:rsidRDefault="00F14129">
      <w:pPr>
        <w:rPr>
          <w:rFonts w:asciiTheme="majorBidi" w:hAnsiTheme="majorBidi" w:cstheme="majorBidi"/>
        </w:rPr>
      </w:pPr>
    </w:p>
    <w:p w:rsidR="00F14129" w:rsidRPr="00A72B86" w:rsidRDefault="00F14129">
      <w:pPr>
        <w:rPr>
          <w:rFonts w:asciiTheme="majorBidi" w:hAnsiTheme="majorBidi" w:cstheme="majorBidi"/>
        </w:rPr>
      </w:pPr>
    </w:p>
    <w:p w:rsidR="0043398B" w:rsidRPr="00F14129" w:rsidRDefault="00976CA1" w:rsidP="00F14129">
      <w:pPr>
        <w:pStyle w:val="ListParagraph"/>
        <w:numPr>
          <w:ilvl w:val="0"/>
          <w:numId w:val="10"/>
        </w:numPr>
        <w:spacing w:after="120"/>
        <w:rPr>
          <w:rFonts w:asciiTheme="majorBidi" w:hAnsiTheme="majorBidi" w:cstheme="majorBidi"/>
          <w:b/>
          <w:bCs/>
        </w:rPr>
      </w:pPr>
      <w:r w:rsidRPr="00F14129">
        <w:rPr>
          <w:rFonts w:asciiTheme="majorBidi" w:hAnsiTheme="majorBidi" w:cstheme="majorBidi"/>
          <w:b/>
          <w:bCs/>
        </w:rPr>
        <w:lastRenderedPageBreak/>
        <w:t>Hybrid Attack (append 2 digits):</w:t>
      </w:r>
    </w:p>
    <w:p w:rsidR="0043398B" w:rsidRDefault="00976CA1">
      <w:pPr>
        <w:shd w:val="clear" w:color="auto" w:fill="EFEFEF"/>
        <w:spacing w:before="80" w:after="160"/>
        <w:rPr>
          <w:rFonts w:asciiTheme="majorBidi" w:hAnsiTheme="majorBidi" w:cstheme="majorBidi"/>
        </w:rPr>
      </w:pPr>
      <w:proofErr w:type="gramStart"/>
      <w:r w:rsidRPr="00A72B86">
        <w:rPr>
          <w:rFonts w:asciiTheme="majorBidi" w:hAnsiTheme="majorBidi" w:cstheme="majorBidi"/>
        </w:rPr>
        <w:t>hashcat</w:t>
      </w:r>
      <w:proofErr w:type="gramEnd"/>
      <w:r w:rsidRPr="00A72B86">
        <w:rPr>
          <w:rFonts w:asciiTheme="majorBidi" w:hAnsiTheme="majorBidi" w:cstheme="majorBidi"/>
        </w:rPr>
        <w:t xml:space="preserve"> -m 0 -a 6 hash.txt /</w:t>
      </w:r>
      <w:proofErr w:type="spellStart"/>
      <w:r w:rsidRPr="00A72B86">
        <w:rPr>
          <w:rFonts w:asciiTheme="majorBidi" w:hAnsiTheme="majorBidi" w:cstheme="majorBidi"/>
        </w:rPr>
        <w:t>usr</w:t>
      </w:r>
      <w:proofErr w:type="spellEnd"/>
      <w:r w:rsidRPr="00A72B86">
        <w:rPr>
          <w:rFonts w:asciiTheme="majorBidi" w:hAnsiTheme="majorBidi" w:cstheme="majorBidi"/>
        </w:rPr>
        <w:t>/share/wordlists/rockyou.txt ?</w:t>
      </w:r>
      <w:proofErr w:type="spellStart"/>
      <w:r w:rsidRPr="00A72B86">
        <w:rPr>
          <w:rFonts w:asciiTheme="majorBidi" w:hAnsiTheme="majorBidi" w:cstheme="majorBidi"/>
        </w:rPr>
        <w:t>d?d</w:t>
      </w:r>
      <w:proofErr w:type="spellEnd"/>
    </w:p>
    <w:p w:rsidR="003A4C9F" w:rsidRDefault="003A4C9F">
      <w:pPr>
        <w:shd w:val="clear" w:color="auto" w:fill="EFEFEF"/>
        <w:spacing w:before="80" w:after="160"/>
        <w:rPr>
          <w:rFonts w:asciiTheme="majorBidi" w:hAnsiTheme="majorBidi" w:cstheme="majorBidi"/>
        </w:rPr>
      </w:pPr>
      <w:r w:rsidRPr="003A4C9F">
        <w:rPr>
          <w:rFonts w:asciiTheme="majorBidi" w:hAnsiTheme="majorBidi" w:cstheme="majorBidi"/>
          <w:noProof/>
        </w:rPr>
        <w:drawing>
          <wp:inline distT="0" distB="0" distL="0" distR="0" wp14:anchorId="73E2B761" wp14:editId="70802102">
            <wp:extent cx="4102311" cy="22670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311" cy="2267067"/>
                    </a:xfrm>
                    <a:prstGeom prst="rect">
                      <a:avLst/>
                    </a:prstGeom>
                  </pic:spPr>
                </pic:pic>
              </a:graphicData>
            </a:graphic>
          </wp:inline>
        </w:drawing>
      </w:r>
    </w:p>
    <w:p w:rsidR="003A4C9F" w:rsidRDefault="003A4C9F">
      <w:pPr>
        <w:shd w:val="clear" w:color="auto" w:fill="EFEFEF"/>
        <w:spacing w:before="80" w:after="160"/>
        <w:rPr>
          <w:rFonts w:asciiTheme="majorBidi" w:hAnsiTheme="majorBidi" w:cstheme="majorBidi"/>
        </w:rPr>
      </w:pPr>
      <w:r w:rsidRPr="003A4C9F">
        <w:rPr>
          <w:rFonts w:asciiTheme="majorBidi" w:hAnsiTheme="majorBidi" w:cstheme="majorBidi"/>
          <w:noProof/>
        </w:rPr>
        <w:drawing>
          <wp:inline distT="0" distB="0" distL="0" distR="0" wp14:anchorId="6207ED3B" wp14:editId="531CA6D0">
            <wp:extent cx="4502381" cy="2216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2381" cy="2216264"/>
                    </a:xfrm>
                    <a:prstGeom prst="rect">
                      <a:avLst/>
                    </a:prstGeom>
                  </pic:spPr>
                </pic:pic>
              </a:graphicData>
            </a:graphic>
          </wp:inline>
        </w:drawing>
      </w:r>
    </w:p>
    <w:p w:rsidR="00384417" w:rsidRPr="00A72B86" w:rsidRDefault="00384417">
      <w:pPr>
        <w:shd w:val="clear" w:color="auto" w:fill="EFEFEF"/>
        <w:spacing w:before="80" w:after="160"/>
        <w:rPr>
          <w:rFonts w:asciiTheme="majorBidi" w:hAnsiTheme="majorBidi" w:cstheme="majorBidi"/>
        </w:rPr>
      </w:pPr>
      <w:r>
        <w:rPr>
          <w:rFonts w:asciiTheme="majorBidi" w:hAnsiTheme="majorBidi" w:cstheme="majorBidi"/>
        </w:rPr>
        <w:t xml:space="preserve">In wordlist only 20034 was present and other two find by </w:t>
      </w:r>
      <w:proofErr w:type="spellStart"/>
      <w:r>
        <w:rPr>
          <w:rFonts w:asciiTheme="majorBidi" w:hAnsiTheme="majorBidi" w:cstheme="majorBidi"/>
        </w:rPr>
        <w:t>bruteforce</w:t>
      </w:r>
      <w:proofErr w:type="spellEnd"/>
    </w:p>
    <w:p w:rsidR="0043398B" w:rsidRPr="00A72B86" w:rsidRDefault="0043398B">
      <w:pPr>
        <w:rPr>
          <w:rFonts w:asciiTheme="majorBidi" w:hAnsiTheme="majorBidi" w:cstheme="majorBidi"/>
        </w:rPr>
      </w:pPr>
    </w:p>
    <w:p w:rsidR="0043398B" w:rsidRPr="00F14129" w:rsidRDefault="00976CA1" w:rsidP="00F14129">
      <w:pPr>
        <w:pStyle w:val="ListParagraph"/>
        <w:numPr>
          <w:ilvl w:val="0"/>
          <w:numId w:val="10"/>
        </w:numPr>
        <w:spacing w:after="120"/>
        <w:rPr>
          <w:rFonts w:asciiTheme="majorBidi" w:hAnsiTheme="majorBidi" w:cstheme="majorBidi"/>
          <w:b/>
          <w:bCs/>
        </w:rPr>
      </w:pPr>
      <w:r w:rsidRPr="00F14129">
        <w:rPr>
          <w:rFonts w:asciiTheme="majorBidi" w:hAnsiTheme="majorBidi" w:cstheme="majorBidi"/>
          <w:b/>
          <w:bCs/>
        </w:rPr>
        <w:t>WPA2 Cracking:</w:t>
      </w:r>
    </w:p>
    <w:p w:rsidR="0043398B" w:rsidRPr="00A72B86" w:rsidRDefault="00976CA1">
      <w:pPr>
        <w:shd w:val="clear" w:color="auto" w:fill="EFEFEF"/>
        <w:spacing w:before="80" w:after="160"/>
        <w:rPr>
          <w:rFonts w:asciiTheme="majorBidi" w:hAnsiTheme="majorBidi" w:cstheme="majorBidi"/>
        </w:rPr>
      </w:pPr>
      <w:proofErr w:type="gramStart"/>
      <w:r w:rsidRPr="00A72B86">
        <w:rPr>
          <w:rFonts w:asciiTheme="majorBidi" w:hAnsiTheme="majorBidi" w:cstheme="majorBidi"/>
        </w:rPr>
        <w:t>hashcat</w:t>
      </w:r>
      <w:proofErr w:type="gramEnd"/>
      <w:r w:rsidRPr="00A72B86">
        <w:rPr>
          <w:rFonts w:asciiTheme="majorBidi" w:hAnsiTheme="majorBidi" w:cstheme="majorBidi"/>
        </w:rPr>
        <w:t xml:space="preserve"> -m 22000 -a 0 handshake.hc22000 /usr/share/wordlists/rockyou.txt</w:t>
      </w:r>
    </w:p>
    <w:p w:rsidR="00A8725A" w:rsidRDefault="00A8725A">
      <w:pPr>
        <w:pStyle w:val="Heading2"/>
        <w:rPr>
          <w:rFonts w:asciiTheme="majorBidi" w:hAnsiTheme="majorBidi"/>
        </w:rPr>
      </w:pPr>
    </w:p>
    <w:p w:rsidR="00A8725A" w:rsidRDefault="00A8725A">
      <w:pPr>
        <w:pStyle w:val="Heading2"/>
        <w:rPr>
          <w:rFonts w:asciiTheme="majorBidi" w:hAnsiTheme="majorBidi"/>
        </w:rPr>
      </w:pPr>
    </w:p>
    <w:p w:rsidR="00A8725A" w:rsidRDefault="00A8725A">
      <w:pPr>
        <w:pStyle w:val="Heading2"/>
        <w:rPr>
          <w:rFonts w:asciiTheme="majorBidi" w:hAnsiTheme="majorBidi"/>
        </w:rPr>
      </w:pPr>
    </w:p>
    <w:p w:rsidR="00A8725A" w:rsidRDefault="00A8725A" w:rsidP="00A8725A"/>
    <w:p w:rsidR="00A8725A" w:rsidRPr="00A8725A" w:rsidRDefault="00A8725A" w:rsidP="00A8725A"/>
    <w:p w:rsidR="0043398B" w:rsidRPr="00A72B86" w:rsidRDefault="00976CA1">
      <w:pPr>
        <w:pStyle w:val="Heading2"/>
        <w:rPr>
          <w:rFonts w:asciiTheme="majorBidi" w:hAnsiTheme="majorBidi"/>
        </w:rPr>
      </w:pPr>
      <w:r w:rsidRPr="00A72B86">
        <w:rPr>
          <w:rFonts w:asciiTheme="majorBidi" w:hAnsiTheme="majorBidi"/>
        </w:rPr>
        <w:lastRenderedPageBreak/>
        <w:t>8. Performance Tuning</w:t>
      </w:r>
    </w:p>
    <w:p w:rsidR="0043398B" w:rsidRPr="00A72B86" w:rsidRDefault="00976CA1">
      <w:pPr>
        <w:spacing w:after="120"/>
        <w:rPr>
          <w:rFonts w:asciiTheme="majorBidi" w:hAnsiTheme="majorBidi" w:cstheme="majorBidi"/>
        </w:rPr>
      </w:pPr>
      <w:r w:rsidRPr="00A72B86">
        <w:rPr>
          <w:rFonts w:asciiTheme="majorBidi" w:hAnsiTheme="majorBidi" w:cstheme="majorBidi"/>
        </w:rPr>
        <w:t>List devices:</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hashcat -I</w:t>
      </w:r>
    </w:p>
    <w:p w:rsidR="0043398B" w:rsidRPr="00A72B86" w:rsidRDefault="00A8725A">
      <w:pPr>
        <w:rPr>
          <w:rFonts w:asciiTheme="majorBidi" w:hAnsiTheme="majorBidi" w:cstheme="majorBidi"/>
        </w:rPr>
      </w:pPr>
      <w:r w:rsidRPr="00A8725A">
        <w:rPr>
          <w:rFonts w:asciiTheme="majorBidi" w:hAnsiTheme="majorBidi" w:cstheme="majorBidi"/>
          <w:noProof/>
        </w:rPr>
        <w:drawing>
          <wp:inline distT="0" distB="0" distL="0" distR="0" wp14:anchorId="260CB6EE" wp14:editId="383C7D17">
            <wp:extent cx="4210266" cy="26734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266" cy="2673487"/>
                    </a:xfrm>
                    <a:prstGeom prst="rect">
                      <a:avLst/>
                    </a:prstGeom>
                  </pic:spPr>
                </pic:pic>
              </a:graphicData>
            </a:graphic>
          </wp:inline>
        </w:drawing>
      </w:r>
    </w:p>
    <w:p w:rsidR="0043398B" w:rsidRPr="00A72B86" w:rsidRDefault="00976CA1">
      <w:pPr>
        <w:spacing w:after="120"/>
        <w:rPr>
          <w:rFonts w:asciiTheme="majorBidi" w:hAnsiTheme="majorBidi" w:cstheme="majorBidi"/>
        </w:rPr>
      </w:pPr>
      <w:r w:rsidRPr="00A72B86">
        <w:rPr>
          <w:rFonts w:asciiTheme="majorBidi" w:hAnsiTheme="majorBidi" w:cstheme="majorBidi"/>
        </w:rPr>
        <w:t>Benchmark:</w:t>
      </w:r>
    </w:p>
    <w:p w:rsidR="0043398B" w:rsidRPr="00A72B86" w:rsidRDefault="00976CA1" w:rsidP="00976CA1">
      <w:pPr>
        <w:shd w:val="clear" w:color="auto" w:fill="EFEFEF"/>
        <w:spacing w:before="80" w:after="160"/>
        <w:rPr>
          <w:rFonts w:asciiTheme="majorBidi" w:hAnsiTheme="majorBidi" w:cstheme="majorBidi"/>
        </w:rPr>
      </w:pPr>
      <w:proofErr w:type="spellStart"/>
      <w:proofErr w:type="gramStart"/>
      <w:r w:rsidRPr="00A72B86">
        <w:rPr>
          <w:rFonts w:asciiTheme="majorBidi" w:hAnsiTheme="majorBidi" w:cstheme="majorBidi"/>
        </w:rPr>
        <w:t>hashcat</w:t>
      </w:r>
      <w:proofErr w:type="spellEnd"/>
      <w:proofErr w:type="gramEnd"/>
      <w:r w:rsidRPr="00A72B86">
        <w:rPr>
          <w:rFonts w:asciiTheme="majorBidi" w:hAnsiTheme="majorBidi" w:cstheme="majorBidi"/>
        </w:rPr>
        <w:t xml:space="preserve"> -b</w:t>
      </w:r>
    </w:p>
    <w:p w:rsidR="0043398B" w:rsidRPr="00A72B86" w:rsidRDefault="00976CA1">
      <w:pPr>
        <w:spacing w:after="120"/>
        <w:rPr>
          <w:rFonts w:asciiTheme="majorBidi" w:hAnsiTheme="majorBidi" w:cstheme="majorBidi"/>
        </w:rPr>
      </w:pPr>
      <w:r w:rsidRPr="00A72B86">
        <w:rPr>
          <w:rFonts w:asciiTheme="majorBidi" w:hAnsiTheme="majorBidi" w:cstheme="majorBidi"/>
        </w:rPr>
        <w:t>Restore the last session:</w:t>
      </w:r>
    </w:p>
    <w:p w:rsidR="0043398B" w:rsidRPr="00A72B86" w:rsidRDefault="00976CA1" w:rsidP="00976CA1">
      <w:pPr>
        <w:shd w:val="clear" w:color="auto" w:fill="EFEFEF"/>
        <w:spacing w:before="80" w:after="160"/>
        <w:rPr>
          <w:rFonts w:asciiTheme="majorBidi" w:hAnsiTheme="majorBidi" w:cstheme="majorBidi"/>
        </w:rPr>
      </w:pPr>
      <w:proofErr w:type="spellStart"/>
      <w:proofErr w:type="gramStart"/>
      <w:r w:rsidRPr="00A72B86">
        <w:rPr>
          <w:rFonts w:asciiTheme="majorBidi" w:hAnsiTheme="majorBidi" w:cstheme="majorBidi"/>
        </w:rPr>
        <w:t>hashcat</w:t>
      </w:r>
      <w:proofErr w:type="spellEnd"/>
      <w:proofErr w:type="gramEnd"/>
      <w:r w:rsidRPr="00A72B86">
        <w:rPr>
          <w:rFonts w:asciiTheme="majorBidi" w:hAnsiTheme="majorBidi" w:cstheme="majorBidi"/>
        </w:rPr>
        <w:t xml:space="preserve"> --restore</w:t>
      </w:r>
    </w:p>
    <w:p w:rsidR="0043398B" w:rsidRPr="00A72B86" w:rsidRDefault="00976CA1">
      <w:pPr>
        <w:spacing w:after="120"/>
        <w:rPr>
          <w:rFonts w:asciiTheme="majorBidi" w:hAnsiTheme="majorBidi" w:cstheme="majorBidi"/>
        </w:rPr>
      </w:pPr>
      <w:r w:rsidRPr="00A72B86">
        <w:rPr>
          <w:rFonts w:asciiTheme="majorBidi" w:hAnsiTheme="majorBidi" w:cstheme="majorBidi"/>
        </w:rPr>
        <w:t>Use a specific device (GPU index 1 example):</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hashcat -d 1 -m 0 -a 0 hash.txt wordlist.txt</w:t>
      </w:r>
    </w:p>
    <w:p w:rsidR="0043398B" w:rsidRPr="00A72B86" w:rsidRDefault="00976CA1">
      <w:pPr>
        <w:pStyle w:val="Heading2"/>
        <w:rPr>
          <w:rFonts w:asciiTheme="majorBidi" w:hAnsiTheme="majorBidi"/>
        </w:rPr>
      </w:pPr>
      <w:r w:rsidRPr="00A72B86">
        <w:rPr>
          <w:rFonts w:asciiTheme="majorBidi" w:hAnsiTheme="majorBidi"/>
        </w:rPr>
        <w:t>9. Output &amp; Results</w:t>
      </w:r>
    </w:p>
    <w:p w:rsidR="0043398B" w:rsidRPr="00A72B86" w:rsidRDefault="00976CA1">
      <w:pPr>
        <w:spacing w:after="120"/>
        <w:rPr>
          <w:rFonts w:asciiTheme="majorBidi" w:hAnsiTheme="majorBidi" w:cstheme="majorBidi"/>
        </w:rPr>
      </w:pPr>
      <w:r w:rsidRPr="00A72B86">
        <w:rPr>
          <w:rFonts w:asciiTheme="majorBidi" w:hAnsiTheme="majorBidi" w:cstheme="majorBidi"/>
        </w:rPr>
        <w:t>Cracked passwords are stored in the potfile:</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cat ~/.hashcat/hashcat.potfile</w:t>
      </w:r>
    </w:p>
    <w:p w:rsidR="0043398B" w:rsidRPr="00A72B86" w:rsidRDefault="00976CA1">
      <w:pPr>
        <w:pStyle w:val="Heading2"/>
        <w:rPr>
          <w:rFonts w:asciiTheme="majorBidi" w:hAnsiTheme="majorBidi"/>
        </w:rPr>
      </w:pPr>
      <w:r w:rsidRPr="00A72B86">
        <w:rPr>
          <w:rFonts w:asciiTheme="majorBidi" w:hAnsiTheme="majorBidi"/>
        </w:rPr>
        <w:t>10. Security &amp; Legal Notice</w:t>
      </w:r>
    </w:p>
    <w:p w:rsidR="0043398B" w:rsidRPr="00A72B86" w:rsidRDefault="00976CA1">
      <w:pPr>
        <w:spacing w:after="120"/>
        <w:rPr>
          <w:rFonts w:asciiTheme="majorBidi" w:hAnsiTheme="majorBidi" w:cstheme="majorBidi"/>
        </w:rPr>
      </w:pPr>
      <w:r w:rsidRPr="00A72B86">
        <w:rPr>
          <w:rFonts w:asciiTheme="majorBidi" w:hAnsiTheme="majorBidi" w:cstheme="majorBidi"/>
        </w:rPr>
        <w:t>Hashcat must be used only for authorized security testing or password recovery. Unauthorized use is illegal and punishable under cybercrime laws.</w:t>
      </w:r>
    </w:p>
    <w:p w:rsidR="0043398B" w:rsidRPr="00A72B86" w:rsidRDefault="00976CA1">
      <w:pPr>
        <w:pStyle w:val="Heading2"/>
        <w:rPr>
          <w:rFonts w:asciiTheme="majorBidi" w:hAnsiTheme="majorBidi"/>
        </w:rPr>
      </w:pPr>
      <w:r w:rsidRPr="00A72B86">
        <w:rPr>
          <w:rFonts w:asciiTheme="majorBidi" w:hAnsiTheme="majorBidi"/>
        </w:rPr>
        <w:t>11. Conclusion</w:t>
      </w:r>
    </w:p>
    <w:p w:rsidR="0043398B" w:rsidRDefault="00976CA1">
      <w:pPr>
        <w:spacing w:after="120"/>
        <w:rPr>
          <w:rFonts w:asciiTheme="majorBidi" w:hAnsiTheme="majorBidi" w:cstheme="majorBidi"/>
        </w:rPr>
      </w:pPr>
      <w:r w:rsidRPr="00A72B86">
        <w:rPr>
          <w:rFonts w:asciiTheme="majorBidi" w:hAnsiTheme="majorBidi" w:cstheme="majorBidi"/>
        </w:rPr>
        <w:t>Hashcat is a powerful password-cracking utility for security auditing. With multiple attack modes and GPU acceleration, it provides unmatched speed and flexibility.</w:t>
      </w:r>
    </w:p>
    <w:p w:rsidR="00976CA1" w:rsidRPr="00A72B86" w:rsidRDefault="00976CA1">
      <w:pPr>
        <w:spacing w:after="120"/>
        <w:rPr>
          <w:rFonts w:asciiTheme="majorBidi" w:hAnsiTheme="majorBidi" w:cstheme="majorBidi"/>
        </w:rPr>
      </w:pPr>
    </w:p>
    <w:p w:rsidR="0043398B" w:rsidRPr="00976CA1" w:rsidRDefault="00976CA1" w:rsidP="00976CA1">
      <w:pPr>
        <w:pStyle w:val="Heading1"/>
        <w:rPr>
          <w:sz w:val="30"/>
          <w:szCs w:val="30"/>
        </w:rPr>
      </w:pPr>
      <w:r w:rsidRPr="00976CA1">
        <w:rPr>
          <w:sz w:val="30"/>
          <w:szCs w:val="30"/>
        </w:rPr>
        <w:lastRenderedPageBreak/>
        <w:t>12. Extracting Hashes</w:t>
      </w:r>
    </w:p>
    <w:p w:rsidR="0043398B" w:rsidRPr="00A72B86" w:rsidRDefault="00976CA1">
      <w:pPr>
        <w:spacing w:after="120"/>
        <w:rPr>
          <w:rFonts w:asciiTheme="majorBidi" w:hAnsiTheme="majorBidi" w:cstheme="majorBidi"/>
        </w:rPr>
      </w:pPr>
      <w:r w:rsidRPr="00A72B86">
        <w:rPr>
          <w:rFonts w:asciiTheme="majorBidi" w:hAnsiTheme="majorBidi" w:cstheme="majorBidi"/>
        </w:rPr>
        <w:t>Before using Hashcat, you need to extract password hashes from systems, networks, databases, or documents.</w:t>
      </w:r>
    </w:p>
    <w:p w:rsidR="0043398B" w:rsidRPr="00A72B86" w:rsidRDefault="00976CA1">
      <w:pPr>
        <w:pStyle w:val="Heading2"/>
        <w:rPr>
          <w:rFonts w:asciiTheme="majorBidi" w:hAnsiTheme="majorBidi"/>
        </w:rPr>
      </w:pPr>
      <w:r w:rsidRPr="00A72B86">
        <w:rPr>
          <w:rFonts w:asciiTheme="majorBidi" w:hAnsiTheme="majorBidi"/>
        </w:rPr>
        <w:t>12.1 Linux Hashes</w:t>
      </w:r>
    </w:p>
    <w:p w:rsidR="0043398B" w:rsidRPr="00A72B86" w:rsidRDefault="00976CA1">
      <w:pPr>
        <w:spacing w:after="120"/>
        <w:rPr>
          <w:rFonts w:asciiTheme="majorBidi" w:hAnsiTheme="majorBidi" w:cstheme="majorBidi"/>
        </w:rPr>
      </w:pPr>
      <w:r w:rsidRPr="00A72B86">
        <w:rPr>
          <w:rFonts w:asciiTheme="majorBidi" w:hAnsiTheme="majorBidi" w:cstheme="majorBidi"/>
        </w:rPr>
        <w:t>Use unshadow to combine /etc/passwd and /etc/shadow:</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sudo unshadow /etc/passwd /etc/shadow &gt; linux_hashes.txt</w:t>
      </w:r>
    </w:p>
    <w:p w:rsidR="0043398B" w:rsidRPr="00A72B86" w:rsidRDefault="00976CA1">
      <w:pPr>
        <w:pStyle w:val="Heading2"/>
        <w:rPr>
          <w:rFonts w:asciiTheme="majorBidi" w:hAnsiTheme="majorBidi"/>
        </w:rPr>
      </w:pPr>
      <w:r w:rsidRPr="00A72B86">
        <w:rPr>
          <w:rFonts w:asciiTheme="majorBidi" w:hAnsiTheme="majorBidi"/>
        </w:rPr>
        <w:t>12.2 Windows Hashes</w:t>
      </w:r>
    </w:p>
    <w:p w:rsidR="0043398B" w:rsidRPr="00A72B86" w:rsidRDefault="00976CA1">
      <w:pPr>
        <w:spacing w:after="120"/>
        <w:rPr>
          <w:rFonts w:asciiTheme="majorBidi" w:hAnsiTheme="majorBidi" w:cstheme="majorBidi"/>
        </w:rPr>
      </w:pPr>
      <w:r w:rsidRPr="00A72B86">
        <w:rPr>
          <w:rFonts w:asciiTheme="majorBidi" w:hAnsiTheme="majorBidi" w:cstheme="majorBidi"/>
        </w:rPr>
        <w:t>Extract SAM and SYSTEM, then dump NTLM hashes with samdump2:</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samdump2 SYSTEM SAM &gt; windows_hashes.txt</w:t>
      </w:r>
    </w:p>
    <w:p w:rsidR="0043398B" w:rsidRPr="00A72B86" w:rsidRDefault="0043398B">
      <w:pPr>
        <w:rPr>
          <w:rFonts w:asciiTheme="majorBidi" w:hAnsiTheme="majorBidi" w:cstheme="majorBidi"/>
        </w:rPr>
      </w:pPr>
    </w:p>
    <w:p w:rsidR="0043398B" w:rsidRPr="00A72B86" w:rsidRDefault="00976CA1">
      <w:pPr>
        <w:spacing w:after="120"/>
        <w:rPr>
          <w:rFonts w:asciiTheme="majorBidi" w:hAnsiTheme="majorBidi" w:cstheme="majorBidi"/>
        </w:rPr>
      </w:pPr>
      <w:r w:rsidRPr="00A72B86">
        <w:rPr>
          <w:rFonts w:asciiTheme="majorBidi" w:hAnsiTheme="majorBidi" w:cstheme="majorBidi"/>
        </w:rPr>
        <w:t>Crack with Hashcat:</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hashcat -m 1000 -a 0 windows_hashes.txt /usr/share/wordlists/rockyou.txt</w:t>
      </w:r>
    </w:p>
    <w:p w:rsidR="0043398B" w:rsidRPr="00A72B86" w:rsidRDefault="00976CA1">
      <w:pPr>
        <w:pStyle w:val="Heading2"/>
        <w:rPr>
          <w:rFonts w:asciiTheme="majorBidi" w:hAnsiTheme="majorBidi"/>
        </w:rPr>
      </w:pPr>
      <w:r w:rsidRPr="00A72B86">
        <w:rPr>
          <w:rFonts w:asciiTheme="majorBidi" w:hAnsiTheme="majorBidi"/>
        </w:rPr>
        <w:t>12.3 Network Traffic (Wi‑Fi)</w:t>
      </w:r>
    </w:p>
    <w:p w:rsidR="0043398B" w:rsidRPr="00A72B86" w:rsidRDefault="00976CA1">
      <w:pPr>
        <w:spacing w:after="120"/>
        <w:rPr>
          <w:rFonts w:asciiTheme="majorBidi" w:hAnsiTheme="majorBidi" w:cstheme="majorBidi"/>
        </w:rPr>
      </w:pPr>
      <w:r w:rsidRPr="00A72B86">
        <w:rPr>
          <w:rFonts w:asciiTheme="majorBidi" w:hAnsiTheme="majorBidi" w:cstheme="majorBidi"/>
        </w:rPr>
        <w:t>Capture WPA2 handshake and convert for Hashcat:</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airodump-ng wlan0</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aireplay-ng --deauth 5 -a &lt;AP_MAC&gt; wlan0</w:t>
      </w:r>
    </w:p>
    <w:p w:rsidR="0043398B" w:rsidRPr="00A72B86" w:rsidRDefault="00976CA1" w:rsidP="00976CA1">
      <w:pPr>
        <w:shd w:val="clear" w:color="auto" w:fill="EFEFEF"/>
        <w:spacing w:before="80" w:after="160"/>
        <w:rPr>
          <w:rFonts w:asciiTheme="majorBidi" w:hAnsiTheme="majorBidi" w:cstheme="majorBidi"/>
        </w:rPr>
      </w:pPr>
      <w:proofErr w:type="spellStart"/>
      <w:proofErr w:type="gramStart"/>
      <w:r w:rsidRPr="00A72B86">
        <w:rPr>
          <w:rFonts w:asciiTheme="majorBidi" w:hAnsiTheme="majorBidi" w:cstheme="majorBidi"/>
        </w:rPr>
        <w:t>hcxpcapngtool</w:t>
      </w:r>
      <w:proofErr w:type="spellEnd"/>
      <w:proofErr w:type="gramEnd"/>
      <w:r w:rsidRPr="00A72B86">
        <w:rPr>
          <w:rFonts w:asciiTheme="majorBidi" w:hAnsiTheme="majorBidi" w:cstheme="majorBidi"/>
        </w:rPr>
        <w:t xml:space="preserve"> </w:t>
      </w:r>
      <w:proofErr w:type="spellStart"/>
      <w:r w:rsidRPr="00A72B86">
        <w:rPr>
          <w:rFonts w:asciiTheme="majorBidi" w:hAnsiTheme="majorBidi" w:cstheme="majorBidi"/>
        </w:rPr>
        <w:t>capture.cap</w:t>
      </w:r>
      <w:proofErr w:type="spellEnd"/>
      <w:r w:rsidRPr="00A72B86">
        <w:rPr>
          <w:rFonts w:asciiTheme="majorBidi" w:hAnsiTheme="majorBidi" w:cstheme="majorBidi"/>
        </w:rPr>
        <w:t xml:space="preserve"> -o handshake.hc22000</w:t>
      </w:r>
    </w:p>
    <w:p w:rsidR="0043398B" w:rsidRPr="00A72B86" w:rsidRDefault="00976CA1">
      <w:pPr>
        <w:spacing w:after="120"/>
        <w:rPr>
          <w:rFonts w:asciiTheme="majorBidi" w:hAnsiTheme="majorBidi" w:cstheme="majorBidi"/>
        </w:rPr>
      </w:pPr>
      <w:r w:rsidRPr="00A72B86">
        <w:rPr>
          <w:rFonts w:asciiTheme="majorBidi" w:hAnsiTheme="majorBidi" w:cstheme="majorBidi"/>
        </w:rPr>
        <w:t>Crack with Hashcat:</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hashcat -m 22000 -a 0 handshake.hc22000 /usr/share/wordlists/rockyou.txt</w:t>
      </w:r>
    </w:p>
    <w:p w:rsidR="0043398B" w:rsidRPr="00A72B86" w:rsidRDefault="00976CA1">
      <w:pPr>
        <w:pStyle w:val="Heading2"/>
        <w:rPr>
          <w:rFonts w:asciiTheme="majorBidi" w:hAnsiTheme="majorBidi"/>
        </w:rPr>
      </w:pPr>
      <w:r w:rsidRPr="00A72B86">
        <w:rPr>
          <w:rFonts w:asciiTheme="majorBidi" w:hAnsiTheme="majorBidi"/>
        </w:rPr>
        <w:t>12.4 Databases</w:t>
      </w:r>
    </w:p>
    <w:p w:rsidR="0043398B" w:rsidRPr="00A72B86" w:rsidRDefault="00976CA1">
      <w:pPr>
        <w:spacing w:after="120"/>
        <w:rPr>
          <w:rFonts w:asciiTheme="majorBidi" w:hAnsiTheme="majorBidi" w:cstheme="majorBidi"/>
        </w:rPr>
      </w:pPr>
      <w:r w:rsidRPr="00A72B86">
        <w:rPr>
          <w:rFonts w:asciiTheme="majorBidi" w:hAnsiTheme="majorBidi" w:cstheme="majorBidi"/>
        </w:rPr>
        <w:t>Export password hashes from user tables (SQL dump) and save them to a text file (e.g., db_hashes.txt) for cracking with Hashcat.</w:t>
      </w:r>
    </w:p>
    <w:p w:rsidR="0043398B" w:rsidRPr="00A72B86" w:rsidRDefault="00976CA1">
      <w:pPr>
        <w:pStyle w:val="Heading2"/>
        <w:rPr>
          <w:rFonts w:asciiTheme="majorBidi" w:hAnsiTheme="majorBidi"/>
        </w:rPr>
      </w:pPr>
      <w:r w:rsidRPr="00A72B86">
        <w:rPr>
          <w:rFonts w:asciiTheme="majorBidi" w:hAnsiTheme="majorBidi"/>
        </w:rPr>
        <w:t>12.5 Documents</w:t>
      </w:r>
    </w:p>
    <w:p w:rsidR="0043398B" w:rsidRPr="00A72B86" w:rsidRDefault="00976CA1">
      <w:pPr>
        <w:spacing w:after="120"/>
        <w:rPr>
          <w:rFonts w:asciiTheme="majorBidi" w:hAnsiTheme="majorBidi" w:cstheme="majorBidi"/>
        </w:rPr>
      </w:pPr>
      <w:r w:rsidRPr="00A72B86">
        <w:rPr>
          <w:rFonts w:asciiTheme="majorBidi" w:hAnsiTheme="majorBidi" w:cstheme="majorBidi"/>
        </w:rPr>
        <w:t>Extract document password hashes:</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office2john protected.docx &gt; office_hash.txt</w:t>
      </w:r>
    </w:p>
    <w:p w:rsidR="0043398B" w:rsidRPr="00A72B86" w:rsidRDefault="00976CA1" w:rsidP="00976CA1">
      <w:pPr>
        <w:shd w:val="clear" w:color="auto" w:fill="EFEFEF"/>
        <w:spacing w:before="80" w:after="160"/>
        <w:rPr>
          <w:rFonts w:asciiTheme="majorBidi" w:hAnsiTheme="majorBidi" w:cstheme="majorBidi"/>
        </w:rPr>
      </w:pPr>
      <w:r w:rsidRPr="00A72B86">
        <w:rPr>
          <w:rFonts w:asciiTheme="majorBidi" w:hAnsiTheme="majorBidi" w:cstheme="majorBidi"/>
        </w:rPr>
        <w:t>pdf2john protected.pdf &gt; pdf_hash.txt</w:t>
      </w:r>
    </w:p>
    <w:p w:rsidR="0043398B" w:rsidRPr="00A72B86" w:rsidRDefault="00976CA1">
      <w:pPr>
        <w:spacing w:after="120"/>
        <w:rPr>
          <w:rFonts w:asciiTheme="majorBidi" w:hAnsiTheme="majorBidi" w:cstheme="majorBidi"/>
        </w:rPr>
      </w:pPr>
      <w:r w:rsidRPr="00A72B86">
        <w:rPr>
          <w:rFonts w:asciiTheme="majorBidi" w:hAnsiTheme="majorBidi" w:cstheme="majorBidi"/>
        </w:rPr>
        <w:t>Crack with Hashcat:</w:t>
      </w:r>
    </w:p>
    <w:p w:rsidR="0043398B" w:rsidRPr="00A72B86" w:rsidRDefault="00976CA1">
      <w:pPr>
        <w:shd w:val="clear" w:color="auto" w:fill="EFEFEF"/>
        <w:spacing w:before="80" w:after="160"/>
        <w:rPr>
          <w:rFonts w:asciiTheme="majorBidi" w:hAnsiTheme="majorBidi" w:cstheme="majorBidi"/>
        </w:rPr>
      </w:pPr>
      <w:r w:rsidRPr="00A72B86">
        <w:rPr>
          <w:rFonts w:asciiTheme="majorBidi" w:hAnsiTheme="majorBidi" w:cstheme="majorBidi"/>
        </w:rPr>
        <w:t>hashcat -m 9600 office_hash.txt /usr/share/wordlists/rockyou.txt</w:t>
      </w:r>
    </w:p>
    <w:p w:rsidR="00976CA1" w:rsidRDefault="00976CA1">
      <w:pPr>
        <w:shd w:val="clear" w:color="auto" w:fill="EFEFEF"/>
        <w:spacing w:before="80" w:after="160"/>
        <w:rPr>
          <w:rFonts w:asciiTheme="majorBidi" w:hAnsiTheme="majorBidi" w:cstheme="majorBidi"/>
        </w:rPr>
      </w:pPr>
      <w:proofErr w:type="gramStart"/>
      <w:r w:rsidRPr="00A72B86">
        <w:rPr>
          <w:rFonts w:asciiTheme="majorBidi" w:hAnsiTheme="majorBidi" w:cstheme="majorBidi"/>
        </w:rPr>
        <w:t>hashcat</w:t>
      </w:r>
      <w:proofErr w:type="gramEnd"/>
      <w:r w:rsidRPr="00A72B86">
        <w:rPr>
          <w:rFonts w:asciiTheme="majorBidi" w:hAnsiTheme="majorBidi" w:cstheme="majorBidi"/>
        </w:rPr>
        <w:t xml:space="preserve"> -m 10500 pdf_hash.txt /</w:t>
      </w:r>
      <w:proofErr w:type="spellStart"/>
      <w:r w:rsidRPr="00A72B86">
        <w:rPr>
          <w:rFonts w:asciiTheme="majorBidi" w:hAnsiTheme="majorBidi" w:cstheme="majorBidi"/>
        </w:rPr>
        <w:t>usr</w:t>
      </w:r>
      <w:proofErr w:type="spellEnd"/>
      <w:r w:rsidRPr="00A72B86">
        <w:rPr>
          <w:rFonts w:asciiTheme="majorBidi" w:hAnsiTheme="majorBidi" w:cstheme="majorBidi"/>
        </w:rPr>
        <w:t>/share/wordlists/rockyou.txt</w:t>
      </w:r>
    </w:p>
    <w:p w:rsidR="0043398B" w:rsidRPr="00976CA1" w:rsidRDefault="00976CA1" w:rsidP="00976CA1">
      <w:pPr>
        <w:tabs>
          <w:tab w:val="left" w:pos="2560"/>
        </w:tabs>
        <w:rPr>
          <w:rFonts w:asciiTheme="majorBidi" w:hAnsiTheme="majorBidi" w:cstheme="majorBidi"/>
        </w:rPr>
      </w:pPr>
      <w:r>
        <w:rPr>
          <w:rFonts w:asciiTheme="majorBidi" w:hAnsiTheme="majorBidi" w:cstheme="majorBidi"/>
        </w:rPr>
        <w:tab/>
      </w:r>
    </w:p>
    <w:p w:rsidR="0043398B" w:rsidRPr="00A72B86" w:rsidRDefault="00976CA1">
      <w:pPr>
        <w:pStyle w:val="Heading2"/>
        <w:rPr>
          <w:rFonts w:asciiTheme="majorBidi" w:hAnsiTheme="majorBidi"/>
        </w:rPr>
      </w:pPr>
      <w:r w:rsidRPr="00A72B86">
        <w:rPr>
          <w:rFonts w:asciiTheme="majorBidi" w:hAnsiTheme="majorBidi"/>
        </w:rPr>
        <w:lastRenderedPageBreak/>
        <w:t>12.6 Ethical Considerations</w:t>
      </w:r>
    </w:p>
    <w:p w:rsidR="0043398B" w:rsidRPr="00A72B86" w:rsidRDefault="00976CA1">
      <w:pPr>
        <w:spacing w:after="120"/>
        <w:rPr>
          <w:rFonts w:asciiTheme="majorBidi" w:hAnsiTheme="majorBidi" w:cstheme="majorBidi"/>
        </w:rPr>
      </w:pPr>
      <w:r w:rsidRPr="00A72B86">
        <w:rPr>
          <w:rFonts w:asciiTheme="majorBidi" w:hAnsiTheme="majorBidi" w:cstheme="majorBidi"/>
        </w:rPr>
        <w:t>Only extract and crack hashes with explicit authorization. Unauthorized access is illegal and unethical.</w:t>
      </w:r>
    </w:p>
    <w:sectPr w:rsidR="0043398B" w:rsidRPr="00A72B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A4743E"/>
    <w:multiLevelType w:val="hybridMultilevel"/>
    <w:tmpl w:val="52D6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84417"/>
    <w:rsid w:val="003A4C9F"/>
    <w:rsid w:val="0043398B"/>
    <w:rsid w:val="00843B8D"/>
    <w:rsid w:val="00976CA1"/>
    <w:rsid w:val="00A72B86"/>
    <w:rsid w:val="00A8725A"/>
    <w:rsid w:val="00AA1D8D"/>
    <w:rsid w:val="00B47730"/>
    <w:rsid w:val="00CB0664"/>
    <w:rsid w:val="00E512EE"/>
    <w:rsid w:val="00F14129"/>
    <w:rsid w:val="00F272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C849A"/>
  <w14:defaultImageDpi w14:val="300"/>
  <w15:docId w15:val="{00163BA3-4B0B-41BD-A6FC-D2656401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72B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2B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405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CDFD1-A4F8-416B-BB8F-5D6BA45F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Ahmed</cp:lastModifiedBy>
  <cp:revision>8</cp:revision>
  <dcterms:created xsi:type="dcterms:W3CDTF">2013-12-23T23:15:00Z</dcterms:created>
  <dcterms:modified xsi:type="dcterms:W3CDTF">2025-09-02T18:11:00Z</dcterms:modified>
  <cp:category/>
</cp:coreProperties>
</file>